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rPr/>
      </w:pPr>
      <w:r>
        <w:rPr/>
        <w:t>Muhammad Athar Abbas</w:t>
      </w:r>
    </w:p>
    <w:p>
      <w:pPr>
        <w:pStyle w:val="Normal"/>
        <w:rPr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>SP25-BSE-082</w:t>
      </w:r>
    </w:p>
    <w:p>
      <w:pPr>
        <w:pStyle w:val="Normal"/>
        <w:rPr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>Section A</w:t>
      </w:r>
    </w:p>
    <w:p>
      <w:pPr>
        <w:pStyle w:val="Normal"/>
        <w:rPr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ab/>
        <w:tab/>
        <w:tab/>
        <w:t xml:space="preserve">       ASSIGNMENT NO </w:t>
      </w:r>
      <w:r>
        <w:rPr>
          <w:b/>
          <w:bCs/>
          <w:color w:val="2A6099"/>
          <w:sz w:val="26"/>
          <w:szCs w:val="26"/>
        </w:rPr>
        <w:t>3</w:t>
      </w:r>
    </w:p>
    <w:p>
      <w:pPr>
        <w:pStyle w:val="Normal"/>
        <w:rPr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 xml:space="preserve">Pseudocode : </w:t>
      </w:r>
    </w:p>
    <w:p>
      <w:pPr>
        <w:pStyle w:val="BodyText"/>
        <w:rPr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 xml:space="preserve">Display menu items and prices </w:t>
      </w:r>
    </w:p>
    <w:p>
      <w:pPr>
        <w:pStyle w:val="BodyText"/>
        <w:rPr/>
      </w:pPr>
      <w:r>
        <w:rPr/>
        <w:t xml:space="preserve">Ask user for their name </w:t>
      </w:r>
    </w:p>
    <w:p>
      <w:pPr>
        <w:pStyle w:val="BodyText"/>
        <w:rPr/>
      </w:pPr>
      <w:r>
        <w:rPr/>
        <w:t xml:space="preserve">Ask user how many items they want to purchase </w:t>
      </w:r>
    </w:p>
    <w:p>
      <w:pPr>
        <w:pStyle w:val="BodyText"/>
        <w:rPr/>
      </w:pPr>
      <w:r>
        <w:rPr/>
        <w:t xml:space="preserve">Validate input to ensure it's a number </w:t>
      </w:r>
    </w:p>
    <w:p>
      <w:pPr>
        <w:pStyle w:val="BodyText"/>
        <w:rPr/>
      </w:pPr>
      <w:r>
        <w:rPr/>
        <w:t xml:space="preserve">Initialize total_cost to 0 and ordered_items as an empty list </w:t>
      </w:r>
    </w:p>
    <w:p>
      <w:pPr>
        <w:pStyle w:val="BodyText"/>
        <w:rPr/>
      </w:pPr>
      <w:r>
        <w:rPr/>
        <w:t xml:space="preserve">Repeat until the user has entered the correct number of valid items: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a. Ask for item name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b. If item is valid: </w:t>
      </w:r>
    </w:p>
    <w:p>
      <w:pPr>
        <w:pStyle w:val="BodyText"/>
        <w:rPr/>
      </w:pPr>
      <w:r>
        <w:rPr/>
        <w:t xml:space="preserve">Add item price to total_cost </w:t>
      </w:r>
    </w:p>
    <w:p>
      <w:pPr>
        <w:pStyle w:val="BodyText"/>
        <w:rPr/>
      </w:pPr>
      <w:r>
        <w:rPr/>
        <w:t xml:space="preserve">Append item to ordered_items 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c. Else: </w:t>
      </w:r>
    </w:p>
    <w:p>
      <w:pPr>
        <w:pStyle w:val="BodyText"/>
        <w:rPr/>
      </w:pPr>
      <w:r>
        <w:rPr/>
        <w:t xml:space="preserve">Inform user the item is unavailable </w:t>
      </w:r>
    </w:p>
    <w:p>
      <w:pPr>
        <w:pStyle w:val="BodyText"/>
        <w:rPr/>
      </w:pPr>
      <w:r>
        <w:rPr/>
        <w:t xml:space="preserve">Use continue to retry input </w:t>
      </w:r>
    </w:p>
    <w:p>
      <w:pPr>
        <w:pStyle w:val="BodyText"/>
        <w:rPr/>
      </w:pPr>
      <w:r>
        <w:rPr/>
        <w:t xml:space="preserve">Based on total_cost: </w:t>
      </w:r>
    </w:p>
    <w:p>
      <w:pPr>
        <w:pStyle w:val="BodyText"/>
        <w:rPr/>
      </w:pPr>
      <w:r>
        <w:rPr/>
        <w:t xml:space="preserve">If &lt; 200: discount = 0 </w:t>
      </w:r>
    </w:p>
    <w:p>
      <w:pPr>
        <w:pStyle w:val="BodyText"/>
        <w:rPr/>
      </w:pPr>
      <w:r>
        <w:rPr/>
        <w:t xml:space="preserve">If 200 to 500: discount = 10% </w:t>
      </w:r>
    </w:p>
    <w:p>
      <w:pPr>
        <w:pStyle w:val="BodyText"/>
        <w:rPr/>
      </w:pPr>
      <w:r>
        <w:rPr/>
        <w:t xml:space="preserve">If &gt; 500: discount = 20% </w:t>
      </w:r>
    </w:p>
    <w:p>
      <w:pPr>
        <w:pStyle w:val="BodyText"/>
        <w:rPr/>
      </w:pPr>
      <w:r>
        <w:rPr/>
        <w:t xml:space="preserve">Calculate final_amount = total_cost - discount </w:t>
      </w:r>
    </w:p>
    <w:p>
      <w:pPr>
        <w:pStyle w:val="BodyText"/>
        <w:rPr/>
      </w:pPr>
      <w:r>
        <w:rPr/>
        <w:t xml:space="preserve">Call print_bill function with all required details </w:t>
      </w:r>
    </w:p>
    <w:p>
      <w:pPr>
        <w:pStyle w:val="BodyText"/>
        <w:rPr/>
      </w:pPr>
      <w:r>
        <w:rPr/>
        <w:t xml:space="preserve">Display name, total items, original cost, discount, and final amount </w:t>
      </w:r>
    </w:p>
    <w:p>
      <w:pPr>
        <w:pStyle w:val="BodyText"/>
        <w:spacing w:lineRule="auto" w:line="240"/>
        <w:rPr/>
      </w:pPr>
      <w:r>
        <w:rPr/>
        <w:t xml:space="preserve">[Start] --&gt; </w:t>
      </w:r>
    </w:p>
    <w:p>
      <w:pPr>
        <w:pStyle w:val="BodyText"/>
        <w:spacing w:lineRule="auto" w:line="240"/>
        <w:rPr/>
      </w:pPr>
      <w:r>
        <w:rPr/>
        <w:t xml:space="preserve">Display Menu --&gt; </w:t>
      </w:r>
    </w:p>
    <w:p>
      <w:pPr>
        <w:pStyle w:val="BodyText"/>
        <w:spacing w:lineRule="auto" w:line="240"/>
        <w:rPr/>
      </w:pPr>
      <w:r>
        <w:rPr/>
        <w:t xml:space="preserve">Get Customer Name --&gt; </w:t>
      </w:r>
    </w:p>
    <w:p>
      <w:pPr>
        <w:pStyle w:val="BodyText"/>
        <w:spacing w:lineRule="auto" w:line="240"/>
        <w:rPr/>
      </w:pPr>
      <w:r>
        <w:rPr/>
        <w:t xml:space="preserve">Get Number of Items --&gt; </w:t>
      </w:r>
    </w:p>
    <w:p>
      <w:pPr>
        <w:pStyle w:val="BodyText"/>
        <w:spacing w:lineRule="auto" w:line="240"/>
        <w:rPr/>
      </w:pPr>
      <w:r>
        <w:rPr/>
        <w:t xml:space="preserve">Is input valid? --No--&gt; Prompt Again --&gt; </w:t>
      </w:r>
    </w:p>
    <w:p>
      <w:pPr>
        <w:pStyle w:val="BodyText"/>
        <w:spacing w:lineRule="auto" w:line="240"/>
        <w:rPr/>
      </w:pPr>
      <w:r>
        <w:rPr/>
        <w:t xml:space="preserve">--Yes--&gt; </w:t>
      </w:r>
    </w:p>
    <w:p>
      <w:pPr>
        <w:pStyle w:val="BodyText"/>
        <w:spacing w:lineRule="auto" w:line="240"/>
        <w:rPr/>
      </w:pPr>
      <w:r>
        <w:rPr/>
        <w:t xml:space="preserve">[Loop Start: i = 0 to num_items] --&gt; </w:t>
      </w:r>
    </w:p>
    <w:p>
      <w:pPr>
        <w:pStyle w:val="BodyText"/>
        <w:spacing w:lineRule="auto" w:line="240"/>
        <w:rPr/>
      </w:pPr>
      <w:r>
        <w:rPr/>
        <w:t xml:space="preserve">Ask for Item Name --&gt; </w:t>
      </w:r>
    </w:p>
    <w:p>
      <w:pPr>
        <w:pStyle w:val="BodyText"/>
        <w:spacing w:lineRule="auto" w:line="240"/>
        <w:rPr/>
      </w:pPr>
      <w:r>
        <w:rPr/>
        <w:t xml:space="preserve">Is Item Available? --No--&gt; Show Error Message &amp; Retry --&gt; </w:t>
      </w:r>
    </w:p>
    <w:p>
      <w:pPr>
        <w:pStyle w:val="BodyText"/>
        <w:spacing w:lineRule="auto" w:line="240"/>
        <w:rPr/>
      </w:pPr>
      <w:r>
        <w:rPr/>
        <w:t xml:space="preserve">--Yes--&gt; Add Price to Total --&gt; </w:t>
      </w:r>
    </w:p>
    <w:p>
      <w:pPr>
        <w:pStyle w:val="BodyText"/>
        <w:spacing w:lineRule="auto" w:line="240"/>
        <w:rPr/>
      </w:pPr>
      <w:r>
        <w:rPr/>
        <w:t xml:space="preserve">Add to Ordered List --&gt; </w:t>
      </w:r>
    </w:p>
    <w:p>
      <w:pPr>
        <w:pStyle w:val="BodyText"/>
        <w:spacing w:lineRule="auto" w:line="240"/>
        <w:rPr/>
      </w:pPr>
      <w:r>
        <w:rPr/>
        <w:t xml:space="preserve">[Loop Ends] --&gt; </w:t>
      </w:r>
    </w:p>
    <w:p>
      <w:pPr>
        <w:pStyle w:val="BodyText"/>
        <w:spacing w:lineRule="auto" w:line="240"/>
        <w:rPr/>
      </w:pPr>
      <w:r>
        <w:rPr/>
        <w:t xml:space="preserve">Check Total Cost --&gt; </w:t>
      </w:r>
    </w:p>
    <w:p>
      <w:pPr>
        <w:pStyle w:val="BodyText"/>
        <w:spacing w:lineRule="auto" w:line="240"/>
        <w:rPr/>
      </w:pPr>
      <w:r>
        <w:rPr/>
        <w:t xml:space="preserve">Apply Discount --&gt; </w:t>
      </w:r>
    </w:p>
    <w:p>
      <w:pPr>
        <w:pStyle w:val="BodyText"/>
        <w:spacing w:lineRule="auto" w:line="240"/>
        <w:rPr/>
      </w:pPr>
      <w:r>
        <w:rPr/>
        <w:t xml:space="preserve">Calculate Final Amount --&gt; </w:t>
      </w:r>
    </w:p>
    <w:p>
      <w:pPr>
        <w:pStyle w:val="BodyText"/>
        <w:spacing w:lineRule="auto" w:line="240"/>
        <w:rPr/>
      </w:pPr>
      <w:r>
        <w:rPr/>
        <w:t xml:space="preserve">Call print_bill() --&gt; </w:t>
      </w:r>
    </w:p>
    <w:p>
      <w:pPr>
        <w:pStyle w:val="BodyText"/>
        <w:spacing w:lineRule="auto" w:line="240"/>
        <w:rPr/>
      </w:pPr>
      <w:r>
        <w:rPr/>
        <w:t xml:space="preserve">[Display Bill] --&gt; </w:t>
      </w:r>
    </w:p>
    <w:p>
      <w:pPr>
        <w:pStyle w:val="Normal"/>
        <w:spacing w:lineRule="auto" w:line="240"/>
        <w:rPr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>In Code:</w:t>
      </w:r>
    </w:p>
    <w:p>
      <w:pPr>
        <w:pStyle w:val="Normal"/>
        <w:spacing w:lineRule="auto" w:line="240"/>
        <w:rPr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>START</w:t>
      </w:r>
    </w:p>
    <w:p>
      <w:pPr>
        <w:pStyle w:val="Normal"/>
        <w:spacing w:lineRule="auto" w:line="240"/>
        <w:rPr>
          <w:b/>
          <w:bCs/>
          <w:color w:val="2A6099"/>
          <w:sz w:val="26"/>
          <w:szCs w:val="26"/>
        </w:rPr>
      </w:pPr>
      <w:r>
        <w:rPr>
          <w:b/>
          <w:bCs/>
          <w:color w:val="2A6099"/>
          <w:sz w:val="26"/>
          <w:szCs w:val="26"/>
        </w:rPr>
        <w:t>// 1. Customer Details Input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PRINT "Enter your name:"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INPUT name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PRINT "Enter number of items you want to purchase:"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INPUT num_items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WHILE input is not a number: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PRINT "Invalid input. Please enter a number:"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INPUT num_items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// 2. Menu &amp; Prices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menu_items = ["Burger", "Fries", "Tea", "Coffee", "Sandwich"]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menu_prices = [100, 50, 20, 30, 60]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PRINT "Menu:"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FOR i FROM 0 TO LENGTH(menu_items) - 1: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PRINT menu_items[i], " - ₹", menu_prices[i]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// 3. Order Input &amp; Cost Calculation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total_cost = 0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ordered_items = []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 = 0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WHILE i &lt; num_items: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PRINT "Enter item name:"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INPUT item_name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IF item_name is in menu_items: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index = position of item_name in menu_items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total_cost = total_cost + menu_prices[index]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ADD item_name to ordered_items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i = i + 1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ELSE: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PRINT "Item not available. Try again."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    </w:t>
      </w:r>
      <w:r>
        <w:rPr>
          <w:b w:val="false"/>
          <w:bCs w:val="false"/>
          <w:color w:val="000000"/>
          <w:sz w:val="24"/>
          <w:szCs w:val="24"/>
        </w:rPr>
        <w:t>CONTINUE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// 4. Offer Based on Total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IF total_cost &lt; 200: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discount = 0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ELSE IF total_cost &lt;= 500: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discount = 0.10 * total_cost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ELSE: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discount = 0.20 * total_cost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final_amount = total_cost - discount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// 5. Function to Print Bill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FUNCTION print_bill(name, ordered_items, total_cost, discount, final_amount):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PRINT "----- Final Bill -----"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PRINT "Name:", name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PRINT "Items Ordered:", ordered_items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PRINT "Original Cost: ₹", total_cost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PRINT "Discount: ₹", discount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    </w:t>
      </w:r>
      <w:r>
        <w:rPr>
          <w:b w:val="false"/>
          <w:bCs w:val="false"/>
          <w:color w:val="000000"/>
          <w:sz w:val="24"/>
          <w:szCs w:val="24"/>
        </w:rPr>
        <w:t>PRINT "Amount to Pay: ₹", final_amount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// Call the function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CALL print_bill(name, ordered_items, total_cost, discount, final_amount)</w:t>
      </w:r>
    </w:p>
    <w:p>
      <w:pPr>
        <w:pStyle w:val="Normal"/>
        <w:spacing w:lineRule="auto" w:line="240"/>
        <w:rPr>
          <w:b w:val="false"/>
          <w:bCs w:val="false"/>
          <w:color w:val="000000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</w:r>
      <w:r>
        <w:br w:type="page"/>
      </w:r>
    </w:p>
    <w:p>
      <w:pPr>
        <w:pStyle w:val="Heading1"/>
        <w:spacing w:before="0" w:after="0"/>
        <w:rPr/>
      </w:pPr>
      <w:r>
        <w:rPr/>
        <w:t>Flowchart: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inline distT="0" distB="0" distL="0" distR="0">
            <wp:extent cx="6629400" cy="50317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50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LibreOffice/24.2.7.2$Linux_X86_64 LibreOffice_project/420$Build-2</Application>
  <AppVersion>15.0000</AppVersion>
  <Pages>6</Pages>
  <Words>456</Words>
  <Characters>2178</Characters>
  <CharactersWithSpaces>2677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2025-06-06T23:39:26Z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